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  <w:u w:val="single"/>
        </w:rPr>
        <w:t>Concept of OOPS: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</w:t>
      </w:r>
    </w:p>
    <w:p>
      <w:pPr>
        <w:autoSpaceDN w:val="0"/>
        <w:autoSpaceDE w:val="0"/>
        <w:widowControl/>
        <w:spacing w:line="214" w:lineRule="auto" w:before="34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Class: 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When we create a class we use class </w:t>
      </w:r>
    </w:p>
    <w:p>
      <w:pPr>
        <w:autoSpaceDN w:val="0"/>
        <w:autoSpaceDE w:val="0"/>
        <w:widowControl/>
        <w:spacing w:line="245" w:lineRule="auto" w:before="186" w:after="0"/>
        <w:ind w:left="722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keyword. Class is a collection of objects. Class is an 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entity which contains attributes and methods. </w:t>
      </w:r>
    </w:p>
    <w:p>
      <w:pPr>
        <w:autoSpaceDN w:val="0"/>
        <w:tabs>
          <w:tab w:pos="722" w:val="left"/>
        </w:tabs>
        <w:autoSpaceDE w:val="0"/>
        <w:widowControl/>
        <w:spacing w:line="264" w:lineRule="auto" w:before="164" w:after="0"/>
        <w:ind w:left="360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Classes are variables. Classes are always public. We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take a example of class: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Class Employee{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}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Object: Object is an identity which contains a state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and behaviour. We take an example of dog. </w:t>
      </w:r>
    </w:p>
    <w:p>
      <w:pPr>
        <w:autoSpaceDN w:val="0"/>
        <w:tabs>
          <w:tab w:pos="722" w:val="left"/>
        </w:tabs>
        <w:autoSpaceDE w:val="0"/>
        <w:widowControl/>
        <w:spacing w:line="262" w:lineRule="auto" w:before="8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Identity:  The name of the dog is the identity of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dog. </w:t>
      </w:r>
    </w:p>
    <w:p>
      <w:pPr>
        <w:autoSpaceDN w:val="0"/>
        <w:autoSpaceDE w:val="0"/>
        <w:widowControl/>
        <w:spacing w:line="245" w:lineRule="auto" w:before="8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Stat: The age, colour and breed stat of the dog. </w:t>
      </w:r>
    </w:p>
    <w:p>
      <w:pPr>
        <w:autoSpaceDN w:val="0"/>
        <w:tabs>
          <w:tab w:pos="722" w:val="left"/>
        </w:tabs>
        <w:autoSpaceDE w:val="0"/>
        <w:widowControl/>
        <w:spacing w:line="276" w:lineRule="auto" w:before="8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Behaviour: while the dog is eating or sleeping. </w:t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Polymorphism: Polymorphism is derived from poly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and morph. Polymorphism means many number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forms. It can be achieved in python by using two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methods: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 Overloading: when we have two or more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methods having the same name but different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parameters. This concept is known as method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overloading. </w:t>
      </w:r>
    </w:p>
    <w:p>
      <w:pPr>
        <w:sectPr>
          <w:pgSz w:w="12240" w:h="15840"/>
          <w:pgMar w:top="760" w:right="1440" w:bottom="81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71" w:lineRule="auto" w:before="0" w:after="0"/>
        <w:ind w:left="360" w:right="576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 1: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def product(a,b):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p=a*b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print(p)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product(2,4)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 2: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def product(a, b, c):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p=a*b*c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print(p)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product(3, 4, 5)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 Overriding: When we have two or more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methods having the same name and same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arguments. This concept is known as Method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Overriding. </w:t>
      </w:r>
    </w:p>
    <w:p>
      <w:pPr>
        <w:autoSpaceDN w:val="0"/>
        <w:tabs>
          <w:tab w:pos="722" w:val="left"/>
        </w:tabs>
        <w:autoSpaceDE w:val="0"/>
        <w:widowControl/>
        <w:spacing w:line="276" w:lineRule="auto" w:before="82" w:after="0"/>
        <w:ind w:left="360" w:right="561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>1</w:t>
      </w:r>
      <w:r>
        <w:rPr>
          <w:rFonts w:ascii="Calibri" w:hAnsi="Calibri" w:eastAsia="Calibri"/>
          <w:b w:val="0"/>
          <w:i w:val="0"/>
          <w:color w:val="000000"/>
          <w:sz w:val="26"/>
        </w:rPr>
        <w:t xml:space="preserve">st 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 Method: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def product(a, b):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p=a*b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print(p)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product(2,4)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>2</w:t>
      </w:r>
      <w:r>
        <w:rPr>
          <w:rFonts w:ascii="Calibri" w:hAnsi="Calibri" w:eastAsia="Calibri"/>
          <w:b w:val="0"/>
          <w:i w:val="0"/>
          <w:color w:val="000000"/>
          <w:sz w:val="26"/>
        </w:rPr>
        <w:t>nd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  Method: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def product(a, b)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p=a*b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print(p) </w:t>
      </w:r>
    </w:p>
    <w:p>
      <w:pPr>
        <w:sectPr>
          <w:pgSz w:w="12240" w:h="15840"/>
          <w:pgMar w:top="762" w:right="1440" w:bottom="748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64" w:lineRule="auto" w:before="0" w:after="0"/>
        <w:ind w:left="36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product(3,4)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Inheritance: When a class inherits the members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and properties of another class. This concept is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known as Inheritance. There are different types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of inheritance. It provides the reusability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code. There is no need to write the code again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>and again.</w:t>
      </w:r>
    </w:p>
    <w:p>
      <w:pPr>
        <w:autoSpaceDN w:val="0"/>
        <w:autoSpaceDE w:val="0"/>
        <w:widowControl/>
        <w:spacing w:line="259" w:lineRule="auto" w:before="108" w:after="0"/>
        <w:ind w:left="722" w:right="576" w:hanging="362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Single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Inheritance: When one derived inherits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the members and properties of single super </w:t>
      </w:r>
      <w:r>
        <w:rPr>
          <w:rFonts w:ascii="Calibri" w:hAnsi="Calibri" w:eastAsia="Calibri"/>
          <w:b w:val="0"/>
          <w:i w:val="0"/>
          <w:color w:val="000000"/>
          <w:sz w:val="44"/>
        </w:rPr>
        <w:t>class.</w:t>
      </w:r>
    </w:p>
    <w:p>
      <w:pPr>
        <w:autoSpaceDN w:val="0"/>
        <w:autoSpaceDE w:val="0"/>
        <w:widowControl/>
        <w:spacing w:line="259" w:lineRule="auto" w:before="110" w:after="0"/>
        <w:ind w:left="722" w:right="720" w:hanging="362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Multiple Inheritance: When a derived class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inherits the members and properties of two </w:t>
      </w:r>
      <w:r>
        <w:rPr>
          <w:rFonts w:ascii="Calibri" w:hAnsi="Calibri" w:eastAsia="Calibri"/>
          <w:b w:val="0"/>
          <w:i w:val="0"/>
          <w:color w:val="000000"/>
          <w:sz w:val="44"/>
        </w:rPr>
        <w:t>super class.</w:t>
      </w:r>
    </w:p>
    <w:p>
      <w:pPr>
        <w:autoSpaceDN w:val="0"/>
        <w:autoSpaceDE w:val="0"/>
        <w:widowControl/>
        <w:spacing w:line="259" w:lineRule="auto" w:before="108" w:after="0"/>
        <w:ind w:left="722" w:right="0" w:hanging="362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Multi level Inheritance: Features of derived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class and base class inherited further to the new </w:t>
      </w:r>
      <w:r>
        <w:rPr>
          <w:rFonts w:ascii="Calibri" w:hAnsi="Calibri" w:eastAsia="Calibri"/>
          <w:b w:val="0"/>
          <w:i w:val="0"/>
          <w:color w:val="000000"/>
          <w:sz w:val="44"/>
        </w:rPr>
        <w:t>derived class.</w:t>
      </w:r>
    </w:p>
    <w:p>
      <w:pPr>
        <w:autoSpaceDN w:val="0"/>
        <w:autoSpaceDE w:val="0"/>
        <w:widowControl/>
        <w:spacing w:line="264" w:lineRule="auto" w:before="104" w:after="0"/>
        <w:ind w:left="722" w:right="288" w:hanging="362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Let assume, We take an example of three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derived classes:d1,d2,d3 When a derived class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d2 inherits the members and properties of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derived class d1 and derived class d3 inherits </w:t>
      </w:r>
    </w:p>
    <w:p>
      <w:pPr>
        <w:sectPr>
          <w:pgSz w:w="12240" w:h="15840"/>
          <w:pgMar w:top="762" w:right="1324" w:bottom="1096" w:left="1440" w:header="720" w:footer="720" w:gutter="0"/>
          <w:cols w:space="720" w:num="1" w:equalWidth="0">
            <w:col w:w="9476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the members and properties of derived class d1 </w:t>
      </w:r>
      <w:r>
        <w:rPr>
          <w:rFonts w:ascii="Calibri" w:hAnsi="Calibri" w:eastAsia="Calibri"/>
          <w:b w:val="0"/>
          <w:i w:val="0"/>
          <w:color w:val="000000"/>
          <w:sz w:val="44"/>
        </w:rPr>
        <w:t>and d2.</w:t>
      </w:r>
    </w:p>
    <w:p>
      <w:pPr>
        <w:autoSpaceDN w:val="0"/>
        <w:autoSpaceDE w:val="0"/>
        <w:widowControl/>
        <w:spacing w:line="259" w:lineRule="auto" w:before="104" w:after="0"/>
        <w:ind w:left="722" w:right="432" w:hanging="362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Hybrid Inheritance: when two derived class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inherits the members and properties of single </w:t>
      </w:r>
      <w:r>
        <w:rPr>
          <w:rFonts w:ascii="Calibri" w:hAnsi="Calibri" w:eastAsia="Calibri"/>
          <w:b w:val="0"/>
          <w:i w:val="0"/>
          <w:color w:val="000000"/>
          <w:sz w:val="44"/>
        </w:rPr>
        <w:t>super class.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10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Hierarchical Inheritance: It is a combination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>hybrid inheritance and multiple inheritance.</w:t>
      </w:r>
    </w:p>
    <w:p>
      <w:pPr>
        <w:autoSpaceDN w:val="0"/>
        <w:tabs>
          <w:tab w:pos="736" w:val="left"/>
          <w:tab w:pos="898" w:val="left"/>
          <w:tab w:pos="980" w:val="left"/>
          <w:tab w:pos="1278" w:val="left"/>
          <w:tab w:pos="1340" w:val="left"/>
          <w:tab w:pos="1350" w:val="left"/>
        </w:tabs>
        <w:autoSpaceDE w:val="0"/>
        <w:widowControl/>
        <w:spacing w:line="269" w:lineRule="auto" w:before="110" w:after="0"/>
        <w:ind w:left="3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Encapsulation: Encapsulation means binding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code and data together as a single unit. It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encapsulates all the data member functions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variables. A python class is an example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encapsulation. Encapsulation is the concept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wrapping the data and code acting as a single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>unit. We take a example of encapsulation.</w:t>
      </w:r>
    </w:p>
    <w:p>
      <w:pPr>
        <w:autoSpaceDN w:val="0"/>
        <w:tabs>
          <w:tab w:pos="722" w:val="left"/>
        </w:tabs>
        <w:autoSpaceDE w:val="0"/>
        <w:widowControl/>
        <w:spacing w:line="271" w:lineRule="auto" w:before="88" w:after="0"/>
        <w:ind w:left="360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4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Class Base1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def_init_(self):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self.p=”javatutorial”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self.__q=”javatutorial”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4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#derived class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Class deived1(Base1)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def_init_(self): </w:t>
      </w:r>
    </w:p>
    <w:p>
      <w:pPr>
        <w:sectPr>
          <w:pgSz w:w="12240" w:h="15840"/>
          <w:pgMar w:top="762" w:right="1322" w:bottom="736" w:left="1440" w:header="720" w:footer="720" w:gutter="0"/>
          <w:cols w:space="720" w:num="1" w:equalWidth="0">
            <w:col w:w="9478" w:space="0"/>
            <w:col w:w="9476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74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4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#base class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Base1_init_(self)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print(“we will call only the private member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the base class”)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print(self.__q)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4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#derived class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obj_1=base1()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print(obj_1.p)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Data Abstraction:  Data Abstraction providing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only the required details and hiding the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implementation from this world. It can be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achieved in python by using interfaces and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abstract classes. We take a example of a car like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users does not know the implementation of car.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users can only use the features of car. </w:t>
      </w:r>
    </w:p>
    <w:p>
      <w:pPr>
        <w:autoSpaceDN w:val="0"/>
        <w:autoSpaceDE w:val="0"/>
        <w:widowControl/>
        <w:spacing w:line="240" w:lineRule="auto" w:before="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40"/>
        </w:rPr>
        <w:t></w:t>
      </w:r>
    </w:p>
    <w:sectPr w:rsidR="00FC693F" w:rsidRPr="0006063C" w:rsidSect="00034616">
      <w:pgSz w:w="12240" w:h="15840"/>
      <w:pgMar w:top="720" w:right="1370" w:bottom="1440" w:left="1440" w:header="720" w:footer="720" w:gutter="0"/>
      <w:cols w:space="720" w:num="1" w:equalWidth="0">
        <w:col w:w="9430" w:space="0"/>
        <w:col w:w="9478" w:space="0"/>
        <w:col w:w="9476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